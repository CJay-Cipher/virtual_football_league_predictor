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CHIJIOKE  VALENTINE  NNABUEZE  </w:t>
        <w:br/>
        <w:t xml:space="preserve">Mobile : +23407048275297,  +2348170620403  | Address:  12, Joshua  street,  Ojo - Lagos  </w:t>
        <w:br/>
        <w:t xml:space="preserve">Email:  chijiokennabueze@gmail.com  </w:t>
        <w:br/>
        <w:t xml:space="preserve"> </w:t>
        <w:br/>
        <w:t xml:space="preserve">PROFILE  SUMMARY  </w:t>
        <w:br/>
        <w:t xml:space="preserve"> </w:t>
        <w:br/>
        <w:t xml:space="preserve">Ingenious and determined electrical and automation personnel with over 5 years of experience. Seeks to use first -class  </w:t>
        <w:br/>
        <w:t xml:space="preserve">production design and process skills to push forward manufacturing excellence. Skilled at maintenance and operation of  </w:t>
        <w:br/>
        <w:t xml:space="preserve">equipment  as well  as in design,  testing  and analysis.  Seeking  opportunity  in a process  or technological  environment  to grow  </w:t>
        <w:br/>
        <w:t xml:space="preserve">and contribute  to operational excellence.  </w:t>
        <w:br/>
        <w:t xml:space="preserve"> </w:t>
        <w:br/>
        <w:t xml:space="preserve">COMPETENCIES  </w:t>
        <w:br/>
        <w:t xml:space="preserve">• Basic  German  language  </w:t>
        <w:br/>
        <w:t xml:space="preserve">• Industrial  Automation  </w:t>
        <w:br/>
        <w:t xml:space="preserve">• Process  Control  </w:t>
        <w:br/>
        <w:t xml:space="preserve">• Field  Instrumentation  • Engineering  Process  Improvement  </w:t>
        <w:br/>
        <w:t xml:space="preserve">• Prevention  and Maintenance  </w:t>
        <w:br/>
        <w:t xml:space="preserve">• Pneumatic/Electro -pneumatics  </w:t>
        <w:br/>
        <w:t xml:space="preserve">• Mechanical  measurements  and fittings  • Technical  Support  and Assistance.  </w:t>
        <w:br/>
        <w:t xml:space="preserve">• Reporting  and Documentation  </w:t>
        <w:br/>
        <w:t xml:space="preserve">• Cable  laying  and termination  </w:t>
        <w:br/>
        <w:t xml:space="preserve">• Python Programming Language  </w:t>
        <w:br/>
        <w:t xml:space="preserve"> </w:t>
        <w:br/>
        <w:t xml:space="preserve">SKILLS  HIGHLIGHT  </w:t>
        <w:br/>
        <w:t xml:space="preserve">• Proper  interpretation  of Schematics,  Technical  drawing,  circuits  and industrial  installation  diagrams.  </w:t>
        <w:br/>
        <w:t xml:space="preserve">• Ability  to review  and interpret  electrical,  instrumentation,  control  designs  and drawings  including  P&amp;ID,  wiring , etc . </w:t>
        <w:br/>
        <w:t xml:space="preserve">• PLC programming , upload, download , archive, retrieve  and troubleshooting using  Simatic Manager, TIA Portal for </w:t>
        <w:br/>
        <w:t xml:space="preserve">Siemens  and RS Logix  500, RSLogix5000  for Rockwell  Automation,  etc. </w:t>
        <w:br/>
        <w:t xml:space="preserve">• Sound  understanding  of Hydraulics  Pneumatics  and Electro -Pneumatics  Systems . </w:t>
        <w:br/>
        <w:t xml:space="preserve">•  Electrical  controls  wiring  and troubleshooting . </w:t>
        <w:br/>
        <w:t xml:space="preserve">•  Industrial Motor control design  and Installation.  </w:t>
        <w:br/>
        <w:t xml:space="preserve"> </w:t>
        <w:br/>
        <w:t xml:space="preserve"> </w:t>
        <w:br/>
        <w:t xml:space="preserve">WORK  EXPERIENCE  </w:t>
        <w:br/>
        <w:t xml:space="preserve">Automation Engineer  – CHI LIMITED                                                                                                                            June 2021 – Till date  </w:t>
        <w:br/>
        <w:t xml:space="preserve">• Variable frequency drives i nstallation , troubleshooting and maintenance (such  as Danfoss, Sew, Schneider , etc.) </w:t>
        <w:br/>
        <w:t xml:space="preserve">• Analyze and troubleshoot process problems such as PLC faults, identifying and correcting electrical/electronic control  </w:t>
        <w:br/>
        <w:t xml:space="preserve">system  faults  common  with  devices  such  as sensors,  proximity  switches,  limit  switches,  solenoids,  and Electric motors,  so </w:t>
        <w:br/>
        <w:t xml:space="preserve">as to make continuous  and permanent  improvements.  </w:t>
        <w:br/>
        <w:t xml:space="preserve">• Installed  electrical  components  such  as circuit  breakers,  overload  relays,  contactors,  load  cells  and electric  motors, etc . </w:t>
        <w:br/>
        <w:t xml:space="preserve">• Maintained smooth operations of all process and packaging machinery through effective and efficient troubleshooting and  </w:t>
        <w:br/>
        <w:t xml:space="preserve">fault  rectification.  </w:t>
        <w:br/>
        <w:t xml:space="preserve"> </w:t>
        <w:br/>
        <w:t xml:space="preserve">Field  Service  Engineer – DIVERSEY  WEST  AFRICA  LIMITED ( Contract )  Apr 2020  – May 202 1 </w:t>
        <w:br/>
        <w:t xml:space="preserve">• Installed  and Commissioned  Krones  conveyor  Lubrication  system  at AB-InBev  Sagamu  </w:t>
        <w:br/>
        <w:t xml:space="preserve">• Designed,  installed  and commissioned  electric  motor  starters  such  as Star/Delta  and Direct -On-Line  starters  </w:t>
        <w:br/>
        <w:t xml:space="preserve">• Service,  calibrate  and repair process  instruments  on client’s  demand  in other  to improve  machine  life span  and overall  </w:t>
        <w:br/>
        <w:t xml:space="preserve">manufacturing  output.  </w:t>
        <w:br/>
        <w:t xml:space="preserve">• Provide solutions and fix equipment malfunctioning, system faults and network errors on automated machines – Use </w:t>
        <w:br/>
        <w:t xml:space="preserve">root -cause -failure  techniques,  corrective  actions,  modifications  and performed  replacements  and/or  new  installation.  </w:t>
        <w:br/>
        <w:t xml:space="preserve">• Esta blish in -depth understanding about project requirements and customer’s demands so as to Communicate effectively </w:t>
        <w:br/>
        <w:t xml:space="preserve">to guarantee plant  objectives  are met.  </w:t>
        <w:br/>
        <w:t xml:space="preserve">• Monitoring  and reviewing  information  from  materials,  events  or the environment  to detect  or access  problems  and </w:t>
        <w:br/>
        <w:t xml:space="preserve">provide  solutions  </w:t>
        <w:br/>
        <w:t xml:space="preserve">• Perform  electrical -related  wiring  and installation  for commercial  construction  projects,  including  new  construction  </w:t>
        <w:br/>
        <w:t xml:space="preserve">and plant  expansion.  </w:t>
      </w:r>
    </w:p>
    <w:p>
      <w:r>
        <w:t xml:space="preserve"> </w:t>
        <w:br/>
        <w:t xml:space="preserve">   Electrical/Automation Technician  – HONEYWELL FLOUR  MILLS PLC                                                       Dec 2019 – Mar 2020  </w:t>
        <w:br/>
        <w:t xml:space="preserve">• Carried out repairs, preventive and corrective maintenance on electrical and automated systems ( e.g., Palletizers and </w:t>
        <w:br/>
        <w:t xml:space="preserve">Carousels).  </w:t>
        <w:br/>
        <w:t xml:space="preserve">• Ensure that SOP, good housekeeping and go od manufacturing practices are maintained.  </w:t>
        <w:br/>
        <w:t xml:space="preserve">• Daily reports and documentation of carried out operations.  </w:t>
        <w:br/>
        <w:t xml:space="preserve"> </w:t>
        <w:br/>
        <w:t xml:space="preserve"> </w:t>
        <w:br/>
        <w:t xml:space="preserve">   Electrical Technician – QUEENSMEAL FOODS LIMITED                                                                                      Oct 201 6 – Jan 2 017 </w:t>
        <w:br/>
        <w:t xml:space="preserve">• Troubleshot and repaired malfunctioning equipment, appliances, and apparatus.  </w:t>
        <w:br/>
        <w:t xml:space="preserve">• Carried out maintenance, diagnosis, and repair of electrical, automation, and instrumentation of equipment applied </w:t>
        <w:br/>
        <w:t xml:space="preserve">by industrial motor controls, pump drives, and the Control system  </w:t>
        <w:br/>
        <w:t xml:space="preserve">• Perform maintenance, installation, repair, and troubleshooting of control centers, de -energized higher voltage </w:t>
        <w:br/>
        <w:t xml:space="preserve">equipment, and 4 15 volt s Electric motors  </w:t>
        <w:br/>
        <w:t xml:space="preserve">• Conducted tests and assessments of new systems and repairs to ensure quality  </w:t>
        <w:br/>
        <w:t xml:space="preserve">• Performed pr eventative maintenance on a regular schedule  </w:t>
        <w:br/>
        <w:t xml:space="preserve"> </w:t>
        <w:br/>
        <w:t xml:space="preserve"> </w:t>
        <w:br/>
        <w:t xml:space="preserve">EDUCATION  </w:t>
        <w:br/>
        <w:t xml:space="preserve">• B.Eng.  in Robotic s – INTERNATIONAL UNIVERSITY OF APPLIED SCIENCES    2021 – 2024  </w:t>
        <w:br/>
        <w:t xml:space="preserve">• Diploma  in Electromechanical Engineering – INSTITUTE FOR INDUSTRIAL TECHNOLOGY .                        2017 – 2019  </w:t>
        <w:br/>
        <w:t xml:space="preserve">• SSCE National Examinations Council (NECO)  – ROSE OF SHARON CO MPREHENSIVE COLLEGE                                2016  </w:t>
        <w:br/>
        <w:t xml:space="preserve"> </w:t>
        <w:br/>
        <w:t xml:space="preserve"> </w:t>
        <w:br/>
        <w:t xml:space="preserve">TRAINING AND CERTIFICATIONS  </w:t>
        <w:br/>
        <w:t xml:space="preserve">• Conveyor lube pipe installation – DIVERSITY WEST AFRICA LIMITED                                     2020  </w:t>
        <w:br/>
        <w:t xml:space="preserve">• Home Electrical Electronics Installation &amp; Repair (Apprenticeship)  – POLYMATH ELECTRICALS                 2012 – 2015  </w:t>
        <w:br/>
        <w:t xml:space="preserve"> </w:t>
        <w:br/>
        <w:t xml:space="preserve"> </w:t>
        <w:br/>
        <w:t xml:space="preserve">REFEREES  </w:t>
        <w:br/>
        <w:t xml:space="preserve"> </w:t>
        <w:br/>
        <w:t xml:space="preserve">AVAILABLE UPON REQUEST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